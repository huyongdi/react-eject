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napToGrid/>
        <w:spacing w:before="200" w:after="200" w:line="360" w:lineRule="auto"/>
        <w:ind w:leftChars="-200"/>
        <w:jc w:val="left"/>
        <w:rPr>
          <w:rFonts w:ascii="微软雅黑" w:hAnsi="微软雅黑" w:eastAsia="微软雅黑"/>
          <w:sz w:val="84"/>
          <w:szCs w:val="84"/>
        </w:rPr>
      </w:pPr>
      <w:r>
        <w:rPr>
          <w:rFonts w:hint="eastAsia" w:ascii="微软雅黑" w:hAnsi="微软雅黑" w:eastAsia="微软雅黑"/>
          <w:sz w:val="84"/>
          <w:szCs w:val="84"/>
          <w:lang w:val="en-US" w:eastAsia="zh-CN"/>
        </w:rPr>
        <w:t>1.</w:t>
      </w:r>
      <w:r>
        <w:rPr>
          <w:rFonts w:ascii="微软雅黑" w:hAnsi="微软雅黑" w:eastAsia="微软雅黑"/>
          <w:sz w:val="84"/>
          <w:szCs w:val="84"/>
        </w:rPr>
        <w:t xml:space="preserve">yarn </w:t>
      </w:r>
      <w:bookmarkStart w:id="0" w:name="_GoBack"/>
      <w:bookmarkEnd w:id="0"/>
      <w:r>
        <w:rPr>
          <w:rFonts w:ascii="微软雅黑" w:hAnsi="微软雅黑" w:eastAsia="微软雅黑"/>
          <w:sz w:val="84"/>
          <w:szCs w:val="84"/>
        </w:rPr>
        <w:t>init -y</w:t>
      </w:r>
    </w:p>
    <w:p>
      <w:pPr>
        <w:snapToGrid w:val="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sz w:val="21"/>
          <w:szCs w:val="21"/>
        </w:rPr>
        <w:t>通过默认设置新建出package.json文件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"name": "ty-ui",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"version": "1.0.0",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"main": "index.js",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"repository": "http://10.20.8.45/huyongdi/ty-ui.git",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"author": "huyongdi &lt;huyongdi@skycomm.com.cn&gt;",</w:t>
      </w:r>
    </w:p>
    <w:p>
      <w:pPr>
        <w:snapToGrid w:val="0"/>
        <w:jc w:val="left"/>
        <w:rPr>
          <w:rFonts w:hint="eastAsia"/>
        </w:rPr>
      </w:pPr>
      <w:r>
        <w:rPr>
          <w:rFonts w:hint="eastAsia"/>
        </w:rPr>
        <w:t>"license": "MIT"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  <w:snapToGrid/>
        <w:spacing w:before="200" w:after="200" w:line="360" w:lineRule="auto"/>
        <w:ind w:leftChars="0" w:hangingChars="2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安装storybook 方便进行插件预览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color w:val="24292E"/>
          <w:spacing w:val="0"/>
          <w:sz w:val="16"/>
          <w:szCs w:val="16"/>
          <w:shd w:val="clear" w:fill="F6F8FA"/>
        </w:rPr>
        <w:t xml:space="preserve"> npx -p @storybook/cli sb init</w:t>
      </w:r>
      <w:r>
        <w:rPr>
          <w:rFonts w:ascii="宋体" w:hAnsi="宋体" w:eastAsia="宋体"/>
          <w:color w:val="24292E"/>
          <w:spacing w:val="0"/>
          <w:sz w:val="16"/>
          <w:szCs w:val="16"/>
          <w:shd w:val="clear" w:fill="F6F8FA"/>
        </w:rPr>
        <w:t xml:space="preserve">  --type webpack_react 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宋体" w:hAnsi="宋体" w:eastAsia="宋体"/>
          <w:color w:val="24292E"/>
          <w:spacing w:val="0"/>
          <w:sz w:val="16"/>
          <w:szCs w:val="16"/>
          <w:shd w:val="clear" w:fill="F6F8FA"/>
        </w:rPr>
        <w:t xml:space="preserve"> 会产生3个目录：</w:t>
      </w:r>
    </w:p>
    <w:p>
      <w:pPr>
        <w:snapToGrid w:val="0"/>
        <w:ind w:leftChars="20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spacing w:val="0"/>
          <w:sz w:val="18"/>
          <w:szCs w:val="18"/>
          <w:shd w:val="clear" w:fill="FFF5F5"/>
        </w:rPr>
        <w:t>.storebook</w:t>
      </w:r>
      <w:r>
        <w:rPr>
          <w:rFonts w:ascii="微软雅黑" w:hAnsi="微软雅黑" w:eastAsia="微软雅黑"/>
          <w:color w:val="333333"/>
          <w:spacing w:val="0"/>
          <w:sz w:val="18"/>
          <w:szCs w:val="18"/>
        </w:rPr>
        <w:t xml:space="preserve">  storebook 的一些配置</w:t>
      </w:r>
    </w:p>
    <w:p>
      <w:pPr>
        <w:snapToGrid w:val="0"/>
        <w:ind w:leftChars="20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color w:val="000000"/>
          <w:spacing w:val="0"/>
          <w:sz w:val="18"/>
          <w:szCs w:val="18"/>
          <w:shd w:val="clear" w:fill="FFF5F5"/>
        </w:rPr>
        <w:t xml:space="preserve">stories </w:t>
      </w:r>
      <w:r>
        <w:rPr>
          <w:rFonts w:ascii="微软雅黑" w:hAnsi="微软雅黑" w:eastAsia="微软雅黑"/>
          <w:color w:val="000000"/>
          <w:spacing w:val="0"/>
          <w:sz w:val="18"/>
          <w:szCs w:val="18"/>
        </w:rPr>
        <w:t>项目静态文档,负责 demo 演示</w:t>
      </w:r>
    </w:p>
    <w:p>
      <w:pPr>
        <w:snapToGrid w:val="0"/>
        <w:ind w:leftChars="20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</w:rPr>
        <w:t>node_modules 包文件</w:t>
      </w:r>
    </w:p>
    <w:p>
      <w:pPr>
        <w:snapToGrid w:val="0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</w:rPr>
        <w:t>运行 yarn storybook 能在6006端口打开storybook默认界面，</w:t>
      </w:r>
    </w:p>
    <w:p>
      <w:pPr>
        <w:snapToGrid w:val="0"/>
        <w:ind w:leftChars="200" w:firstLine="480"/>
        <w:jc w:val="left"/>
        <w:rPr>
          <w:rFonts w:ascii="微软雅黑" w:hAnsi="微软雅黑" w:eastAsia="微软雅黑"/>
          <w:color w:val="000000"/>
          <w:spacing w:val="0"/>
          <w:sz w:val="18"/>
          <w:szCs w:val="18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</w:rPr>
        <w:t xml:space="preserve"> yarn build-storybook 能在根目录下构建一个目录storybook-static 运行index.html产生和6006一样的页面</w:t>
      </w:r>
    </w:p>
    <w:p>
      <w:pPr>
        <w:snapToGrid w:val="0"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, Liberation Mono, Menl" w:hAnsi="Consolas, Liberation Mono, Menl" w:eastAsia="Consolas, Liberation Mono, Menl"/>
          <w:color w:val="333333"/>
          <w:sz w:val="21"/>
          <w:szCs w:val="21"/>
          <w:shd w:val="clear" w:fill="F7F7F7"/>
        </w:rPr>
        <w:t>参考：</w:t>
      </w:r>
      <w:r>
        <w:fldChar w:fldCharType="begin"/>
      </w:r>
      <w:r>
        <w:instrText xml:space="preserve"> HYPERLINK "https://storybook.js.org/docs/guides/guide-react/"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https://storybook.js.org/docs/guides/guide-react/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napToGrid/>
        <w:spacing w:before="200" w:after="200" w:line="360" w:lineRule="auto"/>
        <w:ind w:leftChars="0" w:hangingChars="2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新建测试组件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根目录下新建</w:t>
      </w:r>
      <w:r>
        <w:rPr>
          <w:rFonts w:ascii="Consolas" w:hAnsi="Consolas" w:eastAsia="Consolas"/>
          <w:spacing w:val="0"/>
          <w:sz w:val="18"/>
          <w:szCs w:val="18"/>
          <w:shd w:val="clear" w:fill="FFF5F5"/>
        </w:rPr>
        <w:t>components目录（</w:t>
      </w:r>
      <w:r>
        <w:rPr>
          <w:rFonts w:ascii="微软雅黑" w:hAnsi="微软雅黑" w:eastAsia="微软雅黑"/>
          <w:spacing w:val="0"/>
          <w:sz w:val="18"/>
          <w:szCs w:val="18"/>
        </w:rPr>
        <w:t>参考的 antd, 放置所有组件</w:t>
      </w:r>
      <w:r>
        <w:rPr>
          <w:rFonts w:ascii="Consolas" w:hAnsi="Consolas" w:eastAsia="Consolas"/>
          <w:spacing w:val="0"/>
          <w:sz w:val="18"/>
          <w:szCs w:val="18"/>
          <w:shd w:val="clear" w:fill="FFF5F5"/>
        </w:rPr>
        <w:t>）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①.components 下新建button组件目录：button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button目录下建index.js</w:t>
      </w:r>
    </w:p>
    <w:p>
      <w:r>
        <w:t>import React, { Component } from 'react';</w:t>
      </w:r>
      <w:r>
        <w:tab/>
      </w:r>
    </w:p>
    <w:p>
      <w:r>
        <w:t>import PropTypes from 'prop-types';</w:t>
      </w:r>
    </w:p>
    <w:p>
      <w:r>
        <w:t>import './style/index.less';</w:t>
      </w:r>
    </w:p>
    <w:p>
      <w:r>
        <w:t>export default class Button extends Component  {</w:t>
      </w:r>
    </w:p>
    <w:p>
      <w:r>
        <w:t>render() {</w:t>
      </w:r>
    </w:p>
    <w:p>
      <w:r>
        <w:t>return &lt;button className="btn"&gt;{this.props.text}&lt;/button&gt;</w:t>
      </w:r>
    </w:p>
    <w:p>
      <w:r>
        <w:t>}</w:t>
      </w:r>
    </w:p>
    <w:p>
      <w:r>
        <w:t>}</w:t>
      </w:r>
    </w:p>
    <w:p>
      <w:r>
        <w:t>Button.propTypes = {</w:t>
      </w:r>
    </w:p>
    <w:p>
      <w:r>
        <w:t>text: PropTypes.any</w:t>
      </w:r>
    </w:p>
    <w:p>
      <w: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button目录下建style目录，用来写样式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style目录下新建css.js (</w:t>
      </w:r>
      <w:r>
        <w:rPr>
          <w:rFonts w:ascii="Consolas, Courier New, monospac" w:hAnsi="Consolas, Courier New, monospac" w:eastAsia="Consolas, Courier New, monospac"/>
          <w:color w:val="C586C0"/>
          <w:sz w:val="21"/>
          <w:szCs w:val="21"/>
        </w:rPr>
        <w:t xml:space="preserve">import </w:t>
      </w:r>
      <w:r>
        <w:rPr>
          <w:rFonts w:ascii="Consolas, Courier New, monospac" w:hAnsi="Consolas, Courier New, monospac" w:eastAsia="Consolas, Courier New, monospac"/>
          <w:color w:val="CE9178"/>
          <w:sz w:val="21"/>
          <w:szCs w:val="21"/>
        </w:rPr>
        <w:t>'./index.css'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style目录下新建index.js (</w:t>
      </w:r>
      <w:r>
        <w:rPr>
          <w:rFonts w:ascii="Consolas, Courier New, monospac" w:hAnsi="Consolas, Courier New, monospac" w:eastAsia="Consolas, Courier New, monospac"/>
          <w:color w:val="C586C0"/>
          <w:sz w:val="21"/>
          <w:szCs w:val="21"/>
        </w:rPr>
        <w:t xml:space="preserve">import </w:t>
      </w:r>
      <w:r>
        <w:rPr>
          <w:rFonts w:ascii="Consolas, Courier New, monospac" w:hAnsi="Consolas, Courier New, monospac" w:eastAsia="Consolas, Courier New, monospac"/>
          <w:color w:val="CE9178"/>
          <w:sz w:val="21"/>
          <w:szCs w:val="21"/>
        </w:rPr>
        <w:t>'./index.less'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0"/>
        <w:jc w:val="left"/>
        <w:rPr>
          <w:rFonts w:ascii="Consolas, Courier New, monospac" w:hAnsi="Consolas, Courier New, monospac" w:eastAsia="Consolas, Courier New, monospac"/>
          <w:color w:val="D4D4D4"/>
          <w:sz w:val="21"/>
          <w:szCs w:val="21"/>
          <w:shd w:val="clear" w:fill="1E1E1E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style目录下新建index.less (.btn { color : red } )</w:t>
      </w:r>
    </w:p>
    <w:p>
      <w:pPr>
        <w:snapToGrid w:val="0"/>
        <w:spacing w:line="285" w:lineRule="exact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②.复制button目录成一个button1</w:t>
      </w:r>
    </w:p>
    <w:p>
      <w:pPr>
        <w:snapToGrid w:val="0"/>
        <w:spacing w:line="285" w:lineRule="exact"/>
        <w:ind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修改index.js     Button 改为Button1    className="btn1"</w:t>
      </w:r>
    </w:p>
    <w:p>
      <w:pPr>
        <w:snapToGrid w:val="0"/>
        <w:spacing w:line="285" w:lineRule="exact"/>
        <w:jc w:val="left"/>
        <w:rPr>
          <w:rFonts w:ascii="Consolas, Courier New, monospac" w:hAnsi="Consolas, Courier New, monospac" w:eastAsia="Consolas, Courier New, monospac"/>
          <w:color w:val="D4D4D4"/>
          <w:sz w:val="21"/>
          <w:szCs w:val="21"/>
          <w:shd w:val="clear" w:fill="1E1E1E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修改index.less  .btn1 { color : blue}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  ③.</w:t>
      </w:r>
      <w:r>
        <w:rPr>
          <w:rFonts w:ascii="Consolas" w:hAnsi="Consolas" w:eastAsia="Consolas"/>
          <w:spacing w:val="0"/>
          <w:sz w:val="18"/>
          <w:szCs w:val="18"/>
          <w:shd w:val="clear" w:fill="FFF5F5"/>
        </w:rPr>
        <w:t>components 下新建index.js</w:t>
      </w:r>
      <w:r>
        <w:rPr>
          <w:rFonts w:ascii="Consolas" w:hAnsi="Consolas" w:eastAsia="Consolas"/>
          <w:spacing w:val="0"/>
          <w:sz w:val="18"/>
          <w:szCs w:val="18"/>
          <w:shd w:val="clear" w:fill="FFF5F5"/>
        </w:rPr>
        <w:tab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</w:p>
    <w:p>
      <w:r>
        <w:t>export { default as Button } from "./button";</w:t>
      </w:r>
    </w:p>
    <w:p>
      <w:r>
        <w:t>export { default as Button1 } from "./button1";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napToGrid/>
        <w:spacing w:before="200" w:after="200" w:line="360" w:lineRule="auto"/>
        <w:ind w:leftChars="0" w:hangingChars="2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安装依赖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color w:val="333333"/>
          <w:spacing w:val="0"/>
          <w:sz w:val="14"/>
          <w:szCs w:val="14"/>
          <w:shd w:val="clear" w:fill="F8F8F8"/>
        </w:rPr>
        <w:t>@babel/preset-env：</w:t>
      </w:r>
      <w:r>
        <w:rPr>
          <w:rFonts w:ascii="微软雅黑" w:hAnsi="微软雅黑" w:eastAsia="微软雅黑"/>
          <w:sz w:val="24"/>
          <w:szCs w:val="24"/>
        </w:rPr>
        <w:t>babel-preset-env 功能类似 babel-preset-latest，优点是它会根据目标环境选择不支持的新特性来转译。</w:t>
      </w:r>
      <w:r>
        <w:fldChar w:fldCharType="begin"/>
      </w:r>
      <w:r>
        <w:instrText xml:space="preserve"> HYPERLINK "http://babeljs.io/docs/plugins/preset-latest/"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babel-preset-latest</w:t>
      </w:r>
      <w:r>
        <w:rPr>
          <w:rFonts w:ascii="微软雅黑" w:hAnsi="微软雅黑" w:eastAsia="微软雅黑"/>
          <w:sz w:val="24"/>
          <w:szCs w:val="24"/>
        </w:rPr>
        <w:fldChar w:fldCharType="end"/>
      </w:r>
      <w:r>
        <w:rPr>
          <w:rFonts w:ascii="微软雅黑" w:hAnsi="微软雅黑" w:eastAsia="微软雅黑"/>
          <w:sz w:val="24"/>
          <w:szCs w:val="24"/>
        </w:rPr>
        <w:t>： 支持现有所有ECMAScript版本的新特性，包括处于stage 4里的特性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color w:val="333333"/>
          <w:spacing w:val="0"/>
          <w:sz w:val="14"/>
          <w:szCs w:val="14"/>
          <w:shd w:val="clear" w:fill="F8F8F8"/>
        </w:rPr>
        <w:t>@babel/cli：babel自带的cli命令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@babel/preset-react：适应react语法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@babel/plugin-proposal-object-rest-spread ：让对象能使用</w:t>
      </w:r>
      <w:r>
        <w:rPr>
          <w:rFonts w:ascii="-apple-system, SF UI Text, Aria" w:hAnsi="-apple-system, SF UI Text, Aria" w:eastAsia="-apple-system, SF UI Text, Aria"/>
          <w:color w:val="2F2F2F"/>
          <w:sz w:val="24"/>
          <w:szCs w:val="24"/>
        </w:rPr>
        <w:t>spread操作符</w:t>
      </w:r>
    </w:p>
    <w:p>
      <w:r>
        <w:t>var obj1 = {</w:t>
      </w:r>
    </w:p>
    <w:p>
      <w:r>
        <w:t>name: "james",</w:t>
      </w:r>
    </w:p>
    <w:p>
      <w:r>
        <w:t>age: 27</w:t>
      </w:r>
    </w:p>
    <w:p>
      <w:r>
        <w:t>}</w:t>
      </w:r>
    </w:p>
    <w:p>
      <w:r>
        <w:t>var obj2 = {...obj1};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Consolas" w:hAnsi="Consolas" w:eastAsia="Consolas"/>
          <w:color w:val="333333"/>
          <w:spacing w:val="0"/>
          <w:sz w:val="14"/>
          <w:szCs w:val="14"/>
          <w:shd w:val="clear" w:fill="F8F8F8"/>
        </w:rPr>
        <w:t>cross-env：使指令跨平台运行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@babel/plugin-proposal-class-properties：解析类的属性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webpack-cli : webpack4之后必须，不再自带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uglifyjs-webpack-plugin ：压缩JS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optimize-css-assets-webpack-plugin:压缩CSS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cssnano：PostCSS的CSS优化和分解插件。cssnano采用格式很好的CSS，并通过许多优化，以确保最终的生产环境尽可能小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mini-css-extract-plugin：webpack4新加 </w:t>
      </w:r>
      <w:r>
        <w:rPr>
          <w:rFonts w:ascii="-apple-system, SF UI Text, Aria" w:hAnsi="-apple-system, SF UI Text, Aria" w:eastAsia="-apple-system, SF UI Text, Aria"/>
          <w:color w:val="2F2F2F"/>
          <w:sz w:val="24"/>
          <w:szCs w:val="24"/>
        </w:rPr>
        <w:t>将CSS提取为独立的文件的插件，对每个包含css的js文件都会创建一个CSS文件，支持按需加载css和sourceMap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progress-bar-webpack-plugin： 编译进度条插件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webpack-bundle-analyzer ：打包体积展示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autoprefixer：通过浏览器自动加CSS前缀</w:t>
      </w:r>
    </w:p>
    <w:p>
      <w:pPr>
        <w:pStyle w:val="2"/>
        <w:numPr>
          <w:ilvl w:val="0"/>
          <w:numId w:val="1"/>
        </w:numPr>
        <w:snapToGrid/>
        <w:spacing w:before="200" w:after="200" w:line="360" w:lineRule="auto"/>
        <w:ind w:hangingChars="2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新建.babelrc.js文件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'use strict';</w:t>
      </w:r>
    </w:p>
    <w:p/>
    <w:p>
      <w:r>
        <w:t>const outputModule = process.env.OUTPUT_MODULE;</w:t>
      </w:r>
    </w:p>
    <w:p/>
    <w:p>
      <w:r>
        <w:t>const options = {</w:t>
      </w:r>
    </w:p>
    <w:p>
      <w:r>
        <w:t>presets: [</w:t>
      </w:r>
    </w:p>
    <w:p>
      <w:r>
        <w:t>['@babel/preset-env',  {modules: outputModule || false}], '@babel/preset-react'</w:t>
      </w:r>
    </w:p>
    <w:p>
      <w:r>
        <w:t>],</w:t>
      </w:r>
    </w:p>
    <w:p>
      <w:r>
        <w:t>plugins: [</w:t>
      </w:r>
    </w:p>
    <w:p>
      <w:r>
        <w:t>'@babel/proposal-object-rest-spread', '@babel/proposal-class-properties'</w:t>
      </w:r>
    </w:p>
    <w:p>
      <w:r>
        <w:t>],</w:t>
      </w:r>
    </w:p>
    <w:p>
      <w:r>
        <w:t>};</w:t>
      </w:r>
    </w:p>
    <w:p/>
    <w:p>
      <w:r>
        <w:t>module.exports = options;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numPr>
          <w:ilvl w:val="0"/>
          <w:numId w:val="1"/>
        </w:numPr>
        <w:snapToGrid/>
        <w:spacing w:before="200" w:after="200" w:line="360" w:lineRule="auto"/>
        <w:ind w:hangingChars="20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  <w:t>新建postcss.config.js</w:t>
      </w:r>
    </w:p>
    <w:p>
      <w:r>
        <w:t>module.exports = {</w:t>
      </w:r>
    </w:p>
    <w:p>
      <w:r>
        <w:t>plugins: [</w:t>
      </w:r>
    </w:p>
    <w:p>
      <w:r>
        <w:t>require("autoprefixer")({</w:t>
      </w:r>
    </w:p>
    <w:p>
      <w:r>
        <w:t>browsers: [</w:t>
      </w:r>
    </w:p>
    <w:p>
      <w:r>
        <w:t>"last 2 versions",</w:t>
      </w:r>
    </w:p>
    <w:p>
      <w:r>
        <w:t>"Firefox ESR",</w:t>
      </w:r>
    </w:p>
    <w:p>
      <w:r>
        <w:t>"not ie &lt; 9",</w:t>
      </w:r>
    </w:p>
    <w:p>
      <w:r>
        <w:t>"ff &gt;= 30",</w:t>
      </w:r>
    </w:p>
    <w:p>
      <w:r>
        <w:t>"chrome &gt;= 34",</w:t>
      </w:r>
    </w:p>
    <w:p>
      <w:r>
        <w:t>"safari &gt;= 6",</w:t>
      </w:r>
    </w:p>
    <w:p>
      <w:r>
        <w:t>"opera &gt;= 12.1"</w:t>
      </w:r>
    </w:p>
    <w:p>
      <w:r>
        <w:t>]</w:t>
      </w:r>
    </w:p>
    <w:p>
      <w:r>
        <w:t>})</w:t>
      </w:r>
    </w:p>
    <w:p>
      <w:r>
        <w:t>]</w:t>
      </w:r>
    </w:p>
    <w:p>
      <w:r>
        <w:t>};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7.</w:t>
      </w:r>
      <w:r>
        <w:rPr>
          <w:rFonts w:ascii="微软雅黑" w:hAnsi="微软雅黑" w:eastAsia="微软雅黑"/>
        </w:rPr>
        <w:tab/>
        <w:t>新建webpack.config.js文件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/**</w:t>
      </w:r>
    </w:p>
    <w:p>
      <w:r>
        <w:t>* @name UMD 模块 打包</w:t>
      </w:r>
    </w:p>
    <w:p>
      <w:r>
        <w:t>* @description 输出目录 [dist]</w:t>
      </w:r>
    </w:p>
    <w:p>
      <w:r>
        <w:t>* @description 文件名 [hyd-ui]</w:t>
      </w:r>
    </w:p>
    <w:p>
      <w:r>
        <w:t>* CMD Node.js 环境</w:t>
      </w:r>
    </w:p>
    <w:p>
      <w:r>
        <w:t>* AMD 浏览器环境</w:t>
      </w:r>
    </w:p>
    <w:p>
      <w:r>
        <w:t>* UMD 两种环境都可以执行</w:t>
      </w:r>
    </w:p>
    <w:p>
      <w:r>
        <w:t>*/</w:t>
      </w:r>
    </w:p>
    <w:p/>
    <w:p>
      <w:r>
        <w:t>const fs = require("fs");</w:t>
      </w:r>
    </w:p>
    <w:p>
      <w:r>
        <w:t>const path = require("path");</w:t>
      </w:r>
    </w:p>
    <w:p>
      <w:r>
        <w:t>const webpack = require("webpack");</w:t>
      </w:r>
    </w:p>
    <w:p>
      <w:r>
        <w:t>const UglifyJsPlugin = require("uglifyjs-webpack-plugin");  //压缩</w:t>
      </w:r>
    </w:p>
    <w:p>
      <w:r>
        <w:t>const OptimizeCSSAssetsPlugin = require("optimize-css-assets-webpack-plugin"); //压缩单独的CSS</w:t>
      </w:r>
    </w:p>
    <w:p>
      <w:r>
        <w:t>const MiniCssExtractPlugin = require('mini-css-extract-plugin'); //webpack4新出，单独打包CSS</w:t>
      </w:r>
    </w:p>
    <w:p>
      <w:r>
        <w:t>const ProgressBarPlugin = require('progress-bar-webpack-plugin'); //编译进度条插件</w:t>
      </w:r>
    </w:p>
    <w:p/>
    <w:p>
      <w:r>
        <w:t>const { BundleAnalyzerPlugin } = require("webpack-bundle-analyzer")  //打包体积展示</w:t>
      </w:r>
    </w:p>
    <w:p>
      <w:r>
        <w:t>const { name } = require("./package.json");</w:t>
      </w:r>
    </w:p>
    <w:p/>
    <w:p>
      <w:r>
        <w:t>const config = {</w:t>
      </w:r>
    </w:p>
    <w:p>
      <w:r>
        <w:t>mode: "production",</w:t>
      </w:r>
    </w:p>
    <w:p>
      <w:r>
        <w:t>entry: {</w:t>
      </w:r>
    </w:p>
    <w:p>
      <w:r>
        <w:t>[name]: ["./components/index.js"]</w:t>
      </w:r>
    </w:p>
    <w:p>
      <w:r>
        <w:t>},</w:t>
      </w:r>
    </w:p>
    <w:p/>
    <w:p>
      <w:r>
        <w:t>//umd 模式打包</w:t>
      </w:r>
    </w:p>
    <w:p>
      <w:r>
        <w:t>output: {</w:t>
      </w:r>
    </w:p>
    <w:p>
      <w:r>
        <w:t>library: name,</w:t>
      </w:r>
    </w:p>
    <w:p>
      <w:r>
        <w:t>libraryTarget: "umd",</w:t>
      </w:r>
    </w:p>
    <w:p>
      <w:r>
        <w:t>umdNamedDefine: true, // 是否将模块名称作为 AMD 输出的命名空间</w:t>
      </w:r>
    </w:p>
    <w:p>
      <w:r>
        <w:t>path: path.join(process.cwd(), "dist"), //当前Node.js进程执行时的工作目录与dist连接</w:t>
      </w:r>
    </w:p>
    <w:p>
      <w:r>
        <w:t>filename: "[name].min.js"</w:t>
      </w:r>
    </w:p>
    <w:p>
      <w:r>
        <w:t>},</w:t>
      </w:r>
    </w:p>
    <w:p>
      <w:r>
        <w:t>//react 和 react-dom 不打包</w:t>
      </w:r>
    </w:p>
    <w:p>
      <w:r>
        <w:t>externals: {</w:t>
      </w:r>
    </w:p>
    <w:p>
      <w:r>
        <w:t>react: {</w:t>
      </w:r>
    </w:p>
    <w:p>
      <w:r>
        <w:t>root: "React",</w:t>
      </w:r>
    </w:p>
    <w:p>
      <w:r>
        <w:t>commonjs2: "react",</w:t>
      </w:r>
    </w:p>
    <w:p>
      <w:r>
        <w:t>commonjs: "react",</w:t>
      </w:r>
    </w:p>
    <w:p>
      <w:r>
        <w:t>amd: "react"</w:t>
      </w:r>
    </w:p>
    <w:p>
      <w:r>
        <w:t>},</w:t>
      </w:r>
    </w:p>
    <w:p>
      <w:r>
        <w:t>"react-dom": {</w:t>
      </w:r>
    </w:p>
    <w:p>
      <w:r>
        <w:t>root: "ReactDOM",</w:t>
      </w:r>
    </w:p>
    <w:p>
      <w:r>
        <w:t>commonjs2: "react-dom",</w:t>
      </w:r>
    </w:p>
    <w:p>
      <w:r>
        <w:t>commonjs: "react-dom",</w:t>
      </w:r>
    </w:p>
    <w:p>
      <w:r>
        <w:t>amd: "react-dom"</w:t>
      </w:r>
    </w:p>
    <w:p>
      <w:r>
        <w:t>}</w:t>
      </w:r>
    </w:p>
    <w:p>
      <w:r>
        <w:t>},</w:t>
      </w:r>
    </w:p>
    <w:p>
      <w:r>
        <w:t>resolve: {</w:t>
      </w:r>
    </w:p>
    <w:p>
      <w:r>
        <w:t>enforceExtension: false,  //导入语句去掉文件后缀</w:t>
      </w:r>
    </w:p>
    <w:p>
      <w:r>
        <w:t>extensions: [".js", ".jsx", ".json", ".less", ".css"]</w:t>
      </w:r>
    </w:p>
    <w:p>
      <w:r>
        <w:t>},</w:t>
      </w:r>
    </w:p>
    <w:p>
      <w:r>
        <w:t>module: {</w:t>
      </w:r>
    </w:p>
    <w:p>
      <w:r>
        <w:t>rules: [</w:t>
      </w:r>
    </w:p>
    <w:p>
      <w:r>
        <w:t>{</w:t>
      </w:r>
    </w:p>
    <w:p>
      <w:r>
        <w:t>test: /\.js[x]?$/,</w:t>
      </w:r>
    </w:p>
    <w:p>
      <w:r>
        <w:t>use: [</w:t>
      </w:r>
    </w:p>
    <w:p>
      <w:r>
        <w:t>{</w:t>
      </w:r>
    </w:p>
    <w:p>
      <w:r>
        <w:t>loader: "babel-loader"</w:t>
      </w:r>
    </w:p>
    <w:p>
      <w:r>
        <w:t>}</w:t>
      </w:r>
    </w:p>
    <w:p>
      <w:r>
        <w:t>],</w:t>
      </w:r>
    </w:p>
    <w:p>
      <w:r>
        <w:t>exclude: "/node_modules/",</w:t>
      </w:r>
    </w:p>
    <w:p>
      <w:r>
        <w:t>include: [path.resolve("components")]  //当前工作目录的绝对路径</w:t>
      </w:r>
    </w:p>
    <w:p>
      <w:r>
        <w:t>},</w:t>
      </w:r>
    </w:p>
    <w:p>
      <w:r>
        <w:t>{</w:t>
      </w:r>
    </w:p>
    <w:p>
      <w:r>
        <w:t>test: /\.(le|c)ss$/,</w:t>
      </w:r>
    </w:p>
    <w:p>
      <w:r>
        <w:t>use: [</w:t>
      </w:r>
    </w:p>
    <w:p>
      <w:r>
        <w:t>MiniCssExtractPlugin.loader,</w:t>
      </w:r>
    </w:p>
    <w:p>
      <w:r>
        <w:t>"css-loader",</w:t>
      </w:r>
    </w:p>
    <w:p>
      <w:r>
        <w:t>{ loader: "postcss-loader", options: { sourceMap: false } },</w:t>
      </w:r>
    </w:p>
    <w:p>
      <w:r>
        <w:t>{</w:t>
      </w:r>
    </w:p>
    <w:p>
      <w:r>
        <w:t>loader: "less-loader",</w:t>
      </w:r>
    </w:p>
    <w:p>
      <w:r>
        <w:t>options: {</w:t>
      </w:r>
    </w:p>
    <w:p>
      <w:r>
        <w:t>sourceMap: false</w:t>
      </w:r>
    </w:p>
    <w:p>
      <w:r>
        <w:t>}</w:t>
      </w:r>
    </w:p>
    <w:p>
      <w:r>
        <w:t>}</w:t>
      </w:r>
    </w:p>
    <w:p>
      <w:r>
        <w:t>]</w:t>
      </w:r>
    </w:p>
    <w:p>
      <w:r>
        <w:t>},</w:t>
      </w:r>
    </w:p>
    <w:p>
      <w:r>
        <w:t>{</w:t>
      </w:r>
    </w:p>
    <w:p>
      <w:r>
        <w:t>test: /\.(jpg|jpeg|png|gif|cur|ico)$/,</w:t>
      </w:r>
    </w:p>
    <w:p>
      <w:r>
        <w:t>use: [</w:t>
      </w:r>
    </w:p>
    <w:p>
      <w:r>
        <w:t>{</w:t>
      </w:r>
    </w:p>
    <w:p>
      <w:r>
        <w:t>loader: "file-loader",</w:t>
      </w:r>
    </w:p>
    <w:p>
      <w:r>
        <w:t>options: {</w:t>
      </w:r>
    </w:p>
    <w:p>
      <w:r>
        <w:t>name: "images/[name][hash:8].[ext]" //遇到图片  生成一个images文件夹  名字.后缀的图片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]</w:t>
      </w:r>
    </w:p>
    <w:p>
      <w:r>
        <w:t>},</w:t>
      </w:r>
    </w:p>
    <w:p>
      <w:r>
        <w:t>optimization: {</w:t>
      </w:r>
    </w:p>
    <w:p>
      <w:r>
        <w:t>minimizer: [</w:t>
      </w:r>
    </w:p>
    <w:p>
      <w:r>
        <w:t>new UglifyJsPlugin({</w:t>
      </w:r>
    </w:p>
    <w:p>
      <w:r>
        <w:t>cache: true,  //是否启用文件缓存，默认缓存在node_modules/.cache/uglifyjs-webpack-plugin.目录</w:t>
      </w:r>
    </w:p>
    <w:p>
      <w:r>
        <w:t>parallel: true, //使用多进程并行运行来提高构建速度</w:t>
      </w:r>
    </w:p>
    <w:p>
      <w:r>
        <w:t>uglifyOptions: {</w:t>
      </w:r>
    </w:p>
    <w:p>
      <w:r>
        <w:t>compress: {</w:t>
      </w:r>
    </w:p>
    <w:p>
      <w:r>
        <w:t>// warnings: false,</w:t>
      </w:r>
    </w:p>
    <w:p>
      <w:r>
        <w:t>drop_debugger: true,</w:t>
      </w:r>
    </w:p>
    <w:p>
      <w:r>
        <w:t>drop_console: false</w:t>
      </w:r>
    </w:p>
    <w:p>
      <w:r>
        <w:t>},</w:t>
      </w:r>
    </w:p>
    <w:p>
      <w:r>
        <w:t>}</w:t>
      </w:r>
    </w:p>
    <w:p>
      <w:r>
        <w:t>}),</w:t>
      </w:r>
    </w:p>
    <w:p>
      <w:r>
        <w:t>new OptimizeCSSAssetsPlugin({</w:t>
      </w:r>
    </w:p>
    <w:p>
      <w:r>
        <w:t>// 压缩css  与 ExtractTextPlugin 配合使用</w:t>
      </w:r>
    </w:p>
    <w:p>
      <w:r>
        <w:t>cssProcessor: require("cssnano"),</w:t>
      </w:r>
    </w:p>
    <w:p>
      <w:r>
        <w:t>cssProcessorOptions: { discardComments: { removeAll: true } }, // 移除所有注释</w:t>
      </w:r>
    </w:p>
    <w:p>
      <w:r>
        <w:t>canPrint: true //是否向控制台打印消息</w:t>
      </w:r>
    </w:p>
    <w:p>
      <w:r>
        <w:t>})</w:t>
      </w:r>
    </w:p>
    <w:p>
      <w:r>
        <w:t>],</w:t>
      </w:r>
    </w:p>
    <w:p/>
    <w:p>
      <w:r>
        <w:t>// noEmitOnErrors: true //取代 new webpack.NoEmitOnErrorsPlugin()，编译错误时不打印输出资源。</w:t>
      </w:r>
    </w:p>
    <w:p>
      <w:r>
        <w:t>},</w:t>
      </w:r>
    </w:p>
    <w:p>
      <w:r>
        <w:t>plugins: [</w:t>
      </w:r>
    </w:p>
    <w:p>
      <w:r>
        <w:t>new ProgressBarPlugin(),</w:t>
      </w:r>
    </w:p>
    <w:p>
      <w:r>
        <w:t>new MiniCssExtractPlugin({</w:t>
      </w:r>
    </w:p>
    <w:p>
      <w:r>
        <w:t>filename: "[name].min.css"</w:t>
      </w:r>
    </w:p>
    <w:p>
      <w:r>
        <w:t>}),</w:t>
      </w:r>
    </w:p>
    <w:p/>
    <w:p>
      <w:r>
        <w:t>//moment 2.18 会将所有本地化内容和核心功能一起打包。你可使用 IgnorePlugin 在打包时忽略本地化内容:</w:t>
      </w:r>
    </w:p>
    <w:p>
      <w:r>
        <w:t>new webpack.IgnorePlugin(/^\.\/locale$/, /moment$/),</w:t>
      </w:r>
    </w:p>
    <w:p>
      <w:r>
        <w:t>// new BundleAnalyzerPlugin(),</w:t>
      </w:r>
    </w:p>
    <w:p>
      <w:r>
        <w:t>]</w:t>
      </w:r>
    </w:p>
    <w:p>
      <w:r>
        <w:t>};</w:t>
      </w:r>
    </w:p>
    <w:p/>
    <w:p>
      <w:r>
        <w:t>module.exports = config;</w:t>
      </w:r>
    </w:p>
    <w:p/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8.</w:t>
      </w:r>
      <w:r>
        <w:rPr>
          <w:rFonts w:ascii="微软雅黑" w:hAnsi="微软雅黑" w:eastAsia="微软雅黑"/>
        </w:rPr>
        <w:tab/>
        <w:t>利用gulp打包less文件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gulp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gulp-concat:合并文件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gulp-less：less文件处理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gulp-autoprefixer：浏览器兼容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gulp-cssnano：压缩CSS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gulp-filesize：显示文件大小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注意gulp3和4的区别：</w:t>
      </w:r>
      <w:r>
        <w:rPr>
          <w:rFonts w:ascii="Microsoft YaHei, SF Pro Display" w:hAnsi="Microsoft YaHei, SF Pro Display" w:eastAsia="Microsoft YaHei, SF Pro Display"/>
          <w:b/>
          <w:bCs/>
          <w:color w:val="4D4D4D"/>
          <w:sz w:val="24"/>
          <w:szCs w:val="24"/>
        </w:rPr>
        <w:t>gulp.series</w:t>
      </w: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和</w:t>
      </w:r>
      <w:r>
        <w:rPr>
          <w:rFonts w:ascii="Microsoft YaHei, SF Pro Display" w:hAnsi="Microsoft YaHei, SF Pro Display" w:eastAsia="Microsoft YaHei, SF Pro Display"/>
          <w:b/>
          <w:bCs/>
          <w:color w:val="4D4D4D"/>
          <w:sz w:val="24"/>
          <w:szCs w:val="24"/>
        </w:rPr>
        <w:t>gulp.paralle</w:t>
      </w: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l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"https://blog.csdn.net/qq_31975963/article/details/83034450" \h </w:instrText>
      </w:r>
      <w:r>
        <w:fldChar w:fldCharType="separate"/>
      </w:r>
      <w:r>
        <w:rPr>
          <w:rFonts w:ascii="Segoe UI" w:hAnsi="Segoe UI" w:eastAsia="Segoe UI"/>
          <w:spacing w:val="0"/>
          <w:sz w:val="27"/>
          <w:szCs w:val="27"/>
        </w:rPr>
        <w:t>https://blog.csdn.net/qq_31975963/article/details/83034450</w:t>
      </w:r>
      <w:r>
        <w:rPr>
          <w:rFonts w:ascii="Segoe UI" w:hAnsi="Segoe UI" w:eastAsia="Segoe UI"/>
          <w:spacing w:val="0"/>
          <w:sz w:val="27"/>
          <w:szCs w:val="27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less less-loader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Segoe UI" w:hAnsi="Segoe UI" w:eastAsia="Segoe UI"/>
          <w:spacing w:val="0"/>
          <w:sz w:val="27"/>
          <w:szCs w:val="27"/>
        </w:rPr>
        <w:t>新建gulp文件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/**</w:t>
      </w:r>
    </w:p>
    <w:p>
      <w:r>
        <w:t>* @name gulpfile.js</w:t>
      </w:r>
    </w:p>
    <w:p>
      <w:r>
        <w:t>* @description 打包项目css依赖</w:t>
      </w:r>
    </w:p>
    <w:p>
      <w:r>
        <w:t>*/</w:t>
      </w:r>
    </w:p>
    <w:p/>
    <w:p>
      <w:r>
        <w:t>const path = require("path");</w:t>
      </w:r>
    </w:p>
    <w:p>
      <w:r>
        <w:t>const gulp = require("gulp");</w:t>
      </w:r>
    </w:p>
    <w:p>
      <w:r>
        <w:t>const concat = require("gulp-concat"); //合并文件，减少网络请求。</w:t>
      </w:r>
    </w:p>
    <w:p>
      <w:r>
        <w:t>const less = require("gulp-less");</w:t>
      </w:r>
    </w:p>
    <w:p>
      <w:r>
        <w:t>const autoprefixer = require("gulp-autoprefixer");</w:t>
      </w:r>
    </w:p>
    <w:p>
      <w:r>
        <w:t>const cssnano = require("gulp-cssnano"); //压缩</w:t>
      </w:r>
    </w:p>
    <w:p>
      <w:r>
        <w:t>const size = require("gulp-filesize"); //显示文件大小</w:t>
      </w:r>
    </w:p>
    <w:p>
      <w:r>
        <w:t>const { name } = require("./package.json");</w:t>
      </w:r>
    </w:p>
    <w:p>
      <w:r>
        <w:t>const browserList = [</w:t>
      </w:r>
    </w:p>
    <w:p>
      <w:r>
        <w:t>"last 2 versions",</w:t>
      </w:r>
    </w:p>
    <w:p>
      <w:r>
        <w:t>"Firefox ESR",</w:t>
      </w:r>
    </w:p>
    <w:p>
      <w:r>
        <w:t>"not ie &lt; 9"</w:t>
      </w:r>
    </w:p>
    <w:p>
      <w:r>
        <w:t>];</w:t>
      </w:r>
    </w:p>
    <w:p/>
    <w:p>
      <w:r>
        <w:t>const DIR = {  //生成绝对路径</w:t>
      </w:r>
    </w:p>
    <w:p>
      <w:r>
        <w:t>less: path.resolve(__dirname, "components/**/*.less"),</w:t>
      </w:r>
    </w:p>
    <w:p>
      <w:r>
        <w:t>buildSrc: [</w:t>
      </w:r>
    </w:p>
    <w:p>
      <w:r>
        <w:t>path.resolve(__dirname, "components/**/index.less")</w:t>
      </w:r>
    </w:p>
    <w:p>
      <w:r>
        <w:t>],</w:t>
      </w:r>
    </w:p>
    <w:p>
      <w:r>
        <w:t>lib: path.resolve(__dirname, "lib"),</w:t>
      </w:r>
    </w:p>
    <w:p>
      <w:r>
        <w:t>es: path.resolve(__dirname, "es"),</w:t>
      </w:r>
    </w:p>
    <w:p>
      <w:r>
        <w:t>dist: path.resolve(__dirname, "dist")</w:t>
      </w:r>
    </w:p>
    <w:p>
      <w:r>
        <w:t>};</w:t>
      </w:r>
    </w:p>
    <w:p/>
    <w:p>
      <w:r>
        <w:t>gulp.task("copyLess", () =&gt; {</w:t>
      </w:r>
    </w:p>
    <w:p>
      <w:r>
        <w:t>return gulp</w:t>
      </w:r>
    </w:p>
    <w:p>
      <w:r>
        <w:t>.src(DIR.less)</w:t>
      </w:r>
    </w:p>
    <w:p>
      <w:r>
        <w:t>.pipe(gulp.dest(DIR.lib))</w:t>
      </w:r>
    </w:p>
    <w:p>
      <w:r>
        <w:t>.pipe(gulp.dest(DIR.es));</w:t>
      </w:r>
    </w:p>
    <w:p>
      <w:r>
        <w:t>});</w:t>
      </w:r>
    </w:p>
    <w:p/>
    <w:p>
      <w:r>
        <w:t>gulp.task("copyCss", () =&gt; {</w:t>
      </w:r>
    </w:p>
    <w:p>
      <w:r>
        <w:t>return gulp</w:t>
      </w:r>
    </w:p>
    <w:p>
      <w:r>
        <w:t>.src(DIR.buildSrc)</w:t>
      </w:r>
    </w:p>
    <w:p>
      <w:r>
        <w:t>//编译.less文件为.css文件</w:t>
      </w:r>
    </w:p>
    <w:p>
      <w:r>
        <w:t>.pipe(</w:t>
      </w:r>
    </w:p>
    <w:p>
      <w:r>
        <w:t>less({</w:t>
      </w:r>
    </w:p>
    <w:p>
      <w:r>
        <w:t>outputStyle: "compressed"</w:t>
      </w:r>
    </w:p>
    <w:p>
      <w:r>
        <w:t>})</w:t>
      </w:r>
    </w:p>
    <w:p>
      <w:r>
        <w:t>)</w:t>
      </w:r>
    </w:p>
    <w:p>
      <w:r>
        <w:t>.pipe(autoprefixer({ browsers: browserList }))</w:t>
      </w:r>
    </w:p>
    <w:p>
      <w:r>
        <w:t>.pipe(size())</w:t>
      </w:r>
    </w:p>
    <w:p>
      <w:r>
        <w:t>.pipe(cssnano())</w:t>
      </w:r>
    </w:p>
    <w:p>
      <w:r>
        <w:t>.pipe(gulp.dest(DIR.lib))</w:t>
      </w:r>
    </w:p>
    <w:p>
      <w:r>
        <w:t>.pipe(gulp.dest(DIR.es));</w:t>
      </w:r>
    </w:p>
    <w:p>
      <w:r>
        <w:t>});</w:t>
      </w:r>
    </w:p>
    <w:p/>
    <w:p>
      <w:r>
        <w:t>gulp.task("dist", () =&gt; {</w:t>
      </w:r>
    </w:p>
    <w:p>
      <w:r>
        <w:t>return gulp</w:t>
      </w:r>
    </w:p>
    <w:p>
      <w:r>
        <w:t>.src(DIR.buildSrc)</w:t>
      </w:r>
    </w:p>
    <w:p>
      <w:r>
        <w:t>.pipe(</w:t>
      </w:r>
    </w:p>
    <w:p>
      <w:r>
        <w:t>less({</w:t>
      </w:r>
    </w:p>
    <w:p>
      <w:r>
        <w:t>outputStyle: "compressed"</w:t>
      </w:r>
    </w:p>
    <w:p>
      <w:r>
        <w:t>})</w:t>
      </w:r>
    </w:p>
    <w:p>
      <w:r>
        <w:t>)</w:t>
      </w:r>
    </w:p>
    <w:p>
      <w:r>
        <w:t>.pipe(autoprefixer({ browsers: browserList }))</w:t>
      </w:r>
    </w:p>
    <w:p>
      <w:r>
        <w:t>.pipe(concat(`${name}.css`))</w:t>
      </w:r>
    </w:p>
    <w:p>
      <w:r>
        <w:t>.pipe(cssnano())</w:t>
      </w:r>
    </w:p>
    <w:p>
      <w:r>
        <w:t>.pipe(concat(`${name}.min.css`))</w:t>
      </w:r>
    </w:p>
    <w:p>
      <w:r>
        <w:t>.pipe(size())</w:t>
      </w:r>
    </w:p>
    <w:p>
      <w:r>
        <w:t>.pipe(gulp.dest(DIR.dist))</w:t>
      </w:r>
    </w:p>
    <w:p>
      <w:r>
        <w:t>});</w:t>
      </w:r>
    </w:p>
    <w:p/>
    <w:p>
      <w:r>
        <w:t>gulp.task('default', gulp.series('copyLess', 'copyCss', 'dist', function (done) {</w:t>
      </w:r>
    </w:p>
    <w:p>
      <w:r>
        <w:t>done()</w:t>
      </w:r>
    </w:p>
    <w:p>
      <w:r>
        <w:t>}))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10.  storybook预览组件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.storybook目录下编辑webpack.config.js   （使sk能调用jsx文件，并顺利引入less）</w:t>
      </w:r>
    </w:p>
    <w:p>
      <w:r>
        <w:t>const path = require("path")</w:t>
      </w:r>
    </w:p>
    <w:p>
      <w:r>
        <w:t>const webpack = require('webpack')</w:t>
      </w:r>
    </w:p>
    <w:p/>
    <w:p>
      <w:r>
        <w:t>module.exports = {</w:t>
      </w:r>
    </w:p>
    <w:p>
      <w:r>
        <w:t>mode: "production",</w:t>
      </w:r>
    </w:p>
    <w:p>
      <w:r>
        <w:t>module: {</w:t>
      </w:r>
    </w:p>
    <w:p>
      <w:r>
        <w:t>rules: [</w:t>
      </w:r>
    </w:p>
    <w:p>
      <w:r>
        <w:t>{</w:t>
      </w:r>
    </w:p>
    <w:p>
      <w:r>
        <w:t>test: /\.less$/,</w:t>
      </w:r>
    </w:p>
    <w:p>
      <w:r>
        <w:t>use: [</w:t>
      </w:r>
    </w:p>
    <w:p>
      <w:r>
        <w:t>"style-loader",</w:t>
      </w:r>
    </w:p>
    <w:p>
      <w:r>
        <w:t>"css-loader",</w:t>
      </w:r>
    </w:p>
    <w:p>
      <w:r>
        <w:t>"postcss-loader",</w:t>
      </w:r>
    </w:p>
    <w:p>
      <w:r>
        <w:t>"less-loader"</w:t>
      </w:r>
    </w:p>
    <w:p>
      <w:r>
        <w:t>],</w:t>
      </w:r>
    </w:p>
    <w:p>
      <w:r>
        <w:t>}</w:t>
      </w:r>
    </w:p>
    <w:p>
      <w:r>
        <w:t>],</w:t>
      </w:r>
    </w:p>
    <w:p>
      <w:r>
        <w:t>},</w:t>
      </w:r>
    </w:p>
    <w:p>
      <w:r>
        <w:t>resolve: {</w:t>
      </w:r>
    </w:p>
    <w:p>
      <w:r>
        <w:t>extensions: [".js", ".jsx", ".js", ".json"]</w:t>
      </w:r>
    </w:p>
    <w:p>
      <w:r>
        <w:t>},</w:t>
      </w:r>
    </w:p>
    <w:p>
      <w:r>
        <w:t>plugins: [</w:t>
      </w:r>
    </w:p>
    <w:p>
      <w:r>
        <w:t>new webpack.ContextReplacementPlugin(/moment[/\\]locale$/, /zh-cn|en-gb/),</w:t>
      </w:r>
    </w:p>
    <w:p>
      <w:r>
        <w:t>]</w:t>
      </w:r>
    </w:p>
    <w:p>
      <w: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stories目录下编辑index.stories.js</w:t>
      </w:r>
    </w:p>
    <w:p>
      <w:r>
        <w:t>import React from 'react';</w:t>
      </w:r>
    </w:p>
    <w:p>
      <w:r>
        <w:t>import { storiesOf } from '@storybook/react';</w:t>
      </w:r>
    </w:p>
    <w:p>
      <w:r>
        <w:t>// import { action } from '@storybook/addon-actions';</w:t>
      </w:r>
    </w:p>
    <w:p>
      <w:r>
        <w:t>// import { linkTo } from '@storybook/addon-links';</w:t>
      </w:r>
    </w:p>
    <w:p>
      <w:r>
        <w:t>// import { Welcome } from '@storybook/react/demo';</w:t>
      </w:r>
    </w:p>
    <w:p>
      <w:r>
        <w:t>import Button from "../components/button";</w:t>
      </w:r>
    </w:p>
    <w:p>
      <w:r>
        <w:t>import Button1 from "../components/button1";</w:t>
      </w:r>
    </w:p>
    <w:p/>
    <w:p>
      <w:r>
        <w:t>storiesOf('Button', module).add('演示按钮', () =&gt; &lt;&gt;&lt;Button text={1234}&gt;&lt;/Button&gt;&lt;/&gt; );</w:t>
      </w:r>
    </w:p>
    <w:p>
      <w:r>
        <w:t>storiesOf('Button1', module).add('演示按钮', () =&gt; &lt;Button1 text={1234}&gt;&lt;/Button1&gt; );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到这里，运行yarn storybook就能看见2个按钮的展示了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修改storybook预览页面的标题，超链接等：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yarn add @storybook/addon-options -D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.storybook目录下的config.js修改代码</w:t>
      </w:r>
    </w:p>
    <w:p>
      <w:r>
        <w:t>import { configure, addDecorator } from '@storybook/react';</w:t>
      </w:r>
    </w:p>
    <w:p>
      <w:r>
        <w:t>import { withOptions } from '@storybook/addon-options';</w:t>
      </w:r>
    </w:p>
    <w:p>
      <w:r>
        <w:t>import { name, repository, version } from "../package.json"</w:t>
      </w:r>
    </w:p>
    <w:p>
      <w:r>
        <w:t>// automatically import all files ending in *.stories.js</w:t>
      </w:r>
    </w:p>
    <w:p>
      <w:r>
        <w:t>const req = require.context('../stories', true, /\.stories\.js$/);</w:t>
      </w:r>
    </w:p>
    <w:p>
      <w:r>
        <w:t>function loadStories() {</w:t>
      </w:r>
    </w:p>
    <w:p>
      <w:r>
        <w:t>req.keys().forEach(filename =&gt; req(filename));</w:t>
      </w:r>
    </w:p>
    <w:p>
      <w:r>
        <w:t>}</w:t>
      </w:r>
    </w:p>
    <w:p>
      <w:r>
        <w:t>console.log(withOptions);</w:t>
      </w:r>
    </w:p>
    <w:p/>
    <w:p>
      <w:r>
        <w:t>addDecorator(withOptions({</w:t>
      </w:r>
    </w:p>
    <w:p>
      <w:r>
        <w:t>name: `${name} v${version}`,</w:t>
      </w:r>
    </w:p>
    <w:p>
      <w:r>
        <w:t>url: repository,</w:t>
      </w:r>
    </w:p>
    <w:p>
      <w:r>
        <w:t>sidebarAnimations: true,</w:t>
      </w:r>
    </w:p>
    <w:p>
      <w:r>
        <w:t>}))</w:t>
      </w:r>
    </w:p>
    <w:p>
      <w:r>
        <w:t>configure(loadStories, module);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.storybook目录下新建文件 addons.js</w:t>
      </w:r>
    </w:p>
    <w:p>
      <w:r>
        <w:t>import '@storybook/addon-options/register';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这样之后，左上角的名字就改了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11.</w:t>
      </w:r>
      <w:r>
        <w:rPr>
          <w:rFonts w:ascii="微软雅黑" w:hAnsi="微软雅黑" w:eastAsia="微软雅黑"/>
        </w:rPr>
        <w:tab/>
        <w:t>配置package.json文件</w:t>
      </w:r>
    </w:p>
    <w:p>
      <w:r>
        <w:t>.....</w:t>
      </w:r>
    </w:p>
    <w:p>
      <w:r>
        <w:t>"description": "react+webpack+gulp+less+storybook 从零搭建实现了组件库的按需加载",</w:t>
      </w:r>
    </w:p>
    <w:p>
      <w:r>
        <w:t>"keywords": [</w:t>
      </w:r>
    </w:p>
    <w:p>
      <w:r>
        <w:t>"ty-ui",</w:t>
      </w:r>
    </w:p>
    <w:p>
      <w:r>
        <w:t>"react",</w:t>
      </w:r>
    </w:p>
    <w:p>
      <w:r>
        <w:t>"gulp",</w:t>
      </w:r>
    </w:p>
    <w:p>
      <w:r>
        <w:t>"webpack",</w:t>
      </w:r>
    </w:p>
    <w:p>
      <w:r>
        <w:t>"less",</w:t>
      </w:r>
    </w:p>
    <w:p>
      <w:r>
        <w:t>"storybook",</w:t>
      </w:r>
    </w:p>
    <w:p>
      <w:r>
        <w:t>"react组件库"</w:t>
      </w:r>
    </w:p>
    <w:p>
      <w:r>
        <w:t>],</w:t>
      </w:r>
    </w:p>
    <w:p>
      <w:r>
        <w:t>"homepage": "http://www.huyongdi.com",</w:t>
      </w:r>
    </w:p>
    <w:p>
      <w:r>
        <w:t>"bugs": {</w:t>
      </w:r>
    </w:p>
    <w:p>
      <w:r>
        <w:t>"url": "https://github.com/huyongdi/hyd-ui",</w:t>
      </w:r>
    </w:p>
    <w:p>
      <w:r>
        <w:t>"email": "354224080@qq.com"</w:t>
      </w:r>
    </w:p>
    <w:p>
      <w:r>
        <w:t>},</w:t>
      </w:r>
    </w:p>
    <w:p>
      <w:r>
        <w:t>"main": "lib/index.js",</w:t>
      </w:r>
    </w:p>
    <w:p>
      <w:r>
        <w:t>"module": "es/index.js",</w:t>
      </w:r>
    </w:p>
    <w:p>
      <w:r>
        <w:t>"files": [</w:t>
      </w:r>
    </w:p>
    <w:p>
      <w:r>
        <w:t>"lib",</w:t>
      </w:r>
    </w:p>
    <w:p>
      <w:r>
        <w:t>"es",</w:t>
      </w:r>
    </w:p>
    <w:p>
      <w:r>
        <w:t>"dist"</w:t>
      </w:r>
    </w:p>
    <w:p>
      <w:r>
        <w:t>],</w:t>
      </w:r>
    </w:p>
    <w:p>
      <w:r>
        <w:t>"sideEffects": [</w:t>
      </w:r>
    </w:p>
    <w:p>
      <w:r>
        <w:t>"dist/*",</w:t>
      </w:r>
    </w:p>
    <w:p>
      <w:r>
        <w:t>"es/**/style/*",</w:t>
      </w:r>
    </w:p>
    <w:p>
      <w:r>
        <w:t>"lib/**/style/*",</w:t>
      </w:r>
    </w:p>
    <w:p>
      <w:r>
        <w:t>"*.less"</w:t>
      </w:r>
    </w:p>
    <w:p>
      <w:r>
        <w:t>],</w:t>
      </w:r>
    </w:p>
    <w:p>
      <w:r>
        <w:t>"scripts": {</w:t>
      </w:r>
    </w:p>
    <w:p>
      <w:r>
        <w:t>"storybook": "start-storybook -p 6006",</w:t>
      </w:r>
    </w:p>
    <w:p>
      <w:r>
        <w:t>"build:storybook": "build-storybook -o doc",</w:t>
      </w:r>
    </w:p>
    <w:p>
      <w:r>
        <w:t>"build": "yarn run clean &amp;&amp; yarn build:lib &amp;&amp; yarn build:es&amp;&amp; yarn build:umd &amp;&amp; yarn build:css",</w:t>
      </w:r>
    </w:p>
    <w:p>
      <w:r>
        <w:t>"clean": "rimraf dist lib es",</w:t>
      </w:r>
    </w:p>
    <w:p>
      <w:r>
        <w:t>"build:lib": "cross-env OUTPUT_MODULE=commonjs babel components -d lib",</w:t>
      </w:r>
    </w:p>
    <w:p>
      <w:r>
        <w:t>"build:umd": "webpack ",</w:t>
      </w:r>
    </w:p>
    <w:p>
      <w:r>
        <w:t>"build:css": "gulp",</w:t>
      </w:r>
    </w:p>
    <w:p>
      <w:r>
        <w:t>"build:es": "babel components -d es"</w:t>
      </w:r>
    </w:p>
    <w:p>
      <w:r>
        <w:t>},</w:t>
      </w: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12. </w:t>
      </w:r>
      <w:r>
        <w:rPr>
          <w:rFonts w:ascii="微软雅黑" w:hAnsi="微软雅黑" w:eastAsia="微软雅黑"/>
        </w:rPr>
        <w:tab/>
        <w:t>MD文件</w:t>
      </w:r>
    </w:p>
    <w:p>
      <w:r>
        <w:t>&lt;p align="center"&gt;</w:t>
      </w:r>
    </w:p>
    <w:p>
      <w:r>
        <w:t>&lt;a href="javascript:viod(0)"&gt;</w:t>
      </w:r>
    </w:p>
    <w:p>
      <w:r>
        <w:t>&lt;img width="200" src="http://huyongdi.com/favicon.ico"&gt;</w:t>
      </w:r>
    </w:p>
    <w:p>
      <w:r>
        <w:t>&lt;/a&gt;</w:t>
      </w:r>
    </w:p>
    <w:p>
      <w:r>
        <w:t>&lt;/p&gt;</w:t>
      </w:r>
    </w:p>
    <w:p/>
    <w:p>
      <w:r>
        <w:t>&lt;h1 align="center"&gt;hyd-ui&lt;/h1&gt;</w:t>
      </w:r>
    </w:p>
    <w:p/>
    <w:p>
      <w:r>
        <w:t>&lt;h4 align="center"&gt;react按需加载组件库脚手架&lt;/h4&gt;</w:t>
      </w:r>
    </w:p>
    <w:p/>
    <w:p>
      <w:r>
        <w:t>## 1: 安装 📦</w:t>
      </w:r>
    </w:p>
    <w:p>
      <w:r>
        <w:t>&gt; 使用 npm</w:t>
      </w:r>
    </w:p>
    <w:p>
      <w:r>
        <w:t>```</w:t>
      </w:r>
    </w:p>
    <w:p>
      <w:r>
        <w:t>npm i hyd-ui --save</w:t>
      </w:r>
    </w:p>
    <w:p>
      <w:r>
        <w:t>```</w:t>
      </w:r>
    </w:p>
    <w:p/>
    <w:p>
      <w:r>
        <w:t>&gt; 使用 yarn</w:t>
      </w:r>
    </w:p>
    <w:p>
      <w:r>
        <w:t>```</w:t>
      </w:r>
    </w:p>
    <w:p>
      <w:r>
        <w:t>yarn add hyd-ui</w:t>
      </w:r>
    </w:p>
    <w:p>
      <w:r>
        <w:t>```</w:t>
      </w:r>
    </w:p>
    <w:p/>
    <w:p>
      <w:r>
        <w:t>## 2: 使用(按需导入) 🔨</w:t>
      </w:r>
    </w:p>
    <w:p>
      <w:r>
        <w:t>&gt; 1. 手动引入</w:t>
      </w:r>
    </w:p>
    <w:p>
      <w:r>
        <w:t>```js</w:t>
      </w:r>
    </w:p>
    <w:p>
      <w:r>
        <w:t>import Button from 'hyd-ui/lib/button'; // 加载 JS</w:t>
      </w:r>
    </w:p>
    <w:p>
      <w:r>
        <w:t>import 'hyd-ui/lib/button/style/css'; // 加载 CSS</w:t>
      </w:r>
    </w:p>
    <w:p>
      <w:r>
        <w:t>```</w:t>
      </w:r>
    </w:p>
    <w:p>
      <w:r>
        <w:t>&gt; 2. 利用插件 [babel-plugin-import](https://github.com/ant-design/babel-plugin-import</w:t>
      </w:r>
    </w:p>
    <w:p>
      <w:r>
        <w:t>```js</w:t>
      </w:r>
    </w:p>
    <w:p>
      <w:r>
        <w:t>import { Button , Button1 } from "hyd-ui"</w:t>
      </w:r>
    </w:p>
    <w:p/>
    <w:p>
      <w:r>
        <w:t>// .babelrc.js 或加入到webpack.config.js的babel-loader中</w:t>
      </w:r>
    </w:p>
    <w:p>
      <w:r>
        <w:t>module.exports = {</w:t>
      </w:r>
    </w:p>
    <w:p>
      <w:r>
        <w:t>plugins: [</w:t>
      </w:r>
    </w:p>
    <w:p>
      <w:r>
        <w:t>["import", {</w:t>
      </w:r>
    </w:p>
    <w:p>
      <w:r>
        <w:t>"libraryName": "hyd-ui",</w:t>
      </w:r>
    </w:p>
    <w:p>
      <w:r>
        <w:t>"libraryDirectory": "es",</w:t>
      </w:r>
    </w:p>
    <w:p>
      <w:r>
        <w:t>"style": true</w:t>
      </w:r>
    </w:p>
    <w:p>
      <w:r>
        <w:t>}]</w:t>
      </w:r>
    </w:p>
    <w:p>
      <w:r>
        <w:t>]</w:t>
      </w:r>
    </w:p>
    <w:p>
      <w:r>
        <w:t>}</w:t>
      </w:r>
    </w:p>
    <w:p/>
    <w:p>
      <w:r>
        <w:t>// 项目引入了多个库</w:t>
      </w:r>
    </w:p>
    <w:p>
      <w:r>
        <w:t>module.exports = {</w:t>
      </w:r>
    </w:p>
    <w:p>
      <w:r>
        <w:t>plugins: [</w:t>
      </w:r>
    </w:p>
    <w:p>
      <w:r>
        <w:t>["import", {</w:t>
      </w:r>
    </w:p>
    <w:p>
      <w:r>
        <w:t>"libraryName": "antd",</w:t>
      </w:r>
    </w:p>
    <w:p>
      <w:r>
        <w:t>"libraryDirectory": "es",</w:t>
      </w:r>
    </w:p>
    <w:p>
      <w:r>
        <w:t>"style": true</w:t>
      </w:r>
    </w:p>
    <w:p>
      <w:r>
        <w:t>}],</w:t>
      </w:r>
    </w:p>
    <w:p>
      <w:r>
        <w:t>["import", {</w:t>
      </w:r>
    </w:p>
    <w:p>
      <w:r>
        <w:t>"libraryName": "hyd-ui",</w:t>
      </w:r>
    </w:p>
    <w:p>
      <w:r>
        <w:t>"libraryDirectory": "es",</w:t>
      </w:r>
    </w:p>
    <w:p>
      <w:r>
        <w:t>"style": true //需要项目已经支持less</w:t>
      </w:r>
    </w:p>
    <w:p>
      <w:r>
        <w:t>},'hyd-ui'],</w:t>
      </w:r>
    </w:p>
    <w:p>
      <w:r>
        <w:t>]</w:t>
      </w:r>
    </w:p>
    <w:p>
      <w:r>
        <w:t>}</w:t>
      </w:r>
    </w:p>
    <w:p>
      <w:r>
        <w:t>```</w:t>
      </w:r>
    </w:p>
    <w:p>
      <w:r>
        <w:t>## 3: 使用文档 🌍</w:t>
      </w:r>
    </w:p>
    <w:p>
      <w:r>
        <w:t>```js</w:t>
      </w:r>
    </w:p>
    <w:p>
      <w:r>
        <w:t>doc目录下运行index.html (通过storybook生成，待完善)</w:t>
      </w:r>
    </w:p>
    <w:p>
      <w:r>
        <w:t>目前有2个测试按钮(字体颜色不同)：</w:t>
      </w:r>
    </w:p>
    <w:p>
      <w:r>
        <w:t>class Test extends React.Component {</w:t>
      </w:r>
    </w:p>
    <w:p>
      <w:r>
        <w:t>render(){</w:t>
      </w:r>
    </w:p>
    <w:p>
      <w:r>
        <w:t>return (</w:t>
      </w:r>
    </w:p>
    <w:p>
      <w:r>
        <w:t>&lt;Button text="毛衣"&gt;&lt;/Button&gt;</w:t>
      </w:r>
    </w:p>
    <w:p>
      <w:r>
        <w:t>&lt;Button1 text="花欠"&gt;&lt;/Button1&gt;</w:t>
      </w:r>
    </w:p>
    <w:p>
      <w:r>
        <w:t>)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 4: 参考文档 🔗</w:t>
      </w:r>
    </w:p>
    <w:p>
      <w:r>
        <w:t>- [ant-design](https://github.com/ant-design/ant-design)</w:t>
      </w:r>
    </w:p>
    <w:p>
      <w:r>
        <w:t>- [gulp](https://www.gulpjs.com.cn/docs/)</w:t>
      </w:r>
    </w:p>
    <w:p>
      <w:r>
        <w:t>- [webpack](https://www.webpackjs.com/)</w:t>
      </w:r>
    </w:p>
    <w:p>
      <w:r>
        <w:t>- [storybook](https://github.com/storybookjs/storybook)</w:t>
      </w:r>
    </w:p>
    <w:p>
      <w:r>
        <w:t>```</w:t>
      </w:r>
    </w:p>
    <w:p/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13.</w:t>
      </w:r>
      <w:r>
        <w:rPr>
          <w:rFonts w:ascii="微软雅黑" w:hAnsi="微软雅黑" w:eastAsia="微软雅黑"/>
        </w:rPr>
        <w:tab/>
        <w:t>注意事项</w:t>
      </w:r>
    </w:p>
    <w:p>
      <w:pPr>
        <w:numPr>
          <w:ilvl w:val="0"/>
          <w:numId w:val="2"/>
        </w:numPr>
        <w:snapToGrid w:val="0"/>
        <w:ind w:hangingChars="200"/>
        <w:jc w:val="left"/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</w:pP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autoprefixer  新版本(9.6.1)警告问题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  Replace Autoprefixer browsers option to Browserslist config.</w:t>
      </w:r>
    </w:p>
    <w:p>
      <w:r>
        <w:t>  Use browserslist key in package.json or .browserslistrc file.</w:t>
      </w:r>
    </w:p>
    <w:p/>
    <w:p>
      <w:r>
        <w:t>  Using browsers option cause some error. Browserslist config </w:t>
      </w:r>
    </w:p>
    <w:p>
      <w:r>
        <w:t>  can be used for Babel, Autoprefixer, postcss-normalize and other tools.</w:t>
      </w:r>
    </w:p>
    <w:p/>
    <w:p>
      <w:r>
        <w:t>  If you really need to use option, rename it to overrideBrowserslist.</w:t>
      </w:r>
    </w:p>
    <w:p/>
    <w:p>
      <w:r>
        <w:t>  Learn more at:</w:t>
      </w:r>
    </w:p>
    <w:p>
      <w:r>
        <w:t>  https://github.com/browserslist/browserslist#readme</w:t>
      </w:r>
    </w:p>
    <w:p>
      <w:r>
        <w:t>  https://twitter.com/browserslist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解决办法：下面代码中browsers换成</w:t>
      </w:r>
      <w:r>
        <w:rPr>
          <w:rFonts w:ascii="Source Code Pro, DejaVu Sans Mo" w:hAnsi="Source Code Pro, DejaVu Sans Mo" w:eastAsia="Source Code Pro, DejaVu Sans Mo"/>
          <w:color w:val="383A42"/>
          <w:sz w:val="21"/>
          <w:szCs w:val="21"/>
          <w:shd w:val="clear" w:fill="FAFAFA"/>
        </w:rPr>
        <w:t>overrideBrowserslist</w:t>
      </w:r>
    </w:p>
    <w:p>
      <w:r>
        <w:t>autoprefixer({</w:t>
      </w:r>
    </w:p>
    <w:p>
      <w:r>
        <w:t>browsers: [</w:t>
      </w:r>
    </w:p>
    <w:p>
      <w:r>
        <w:t>"Android 4.1",</w:t>
      </w:r>
    </w:p>
    <w:p>
      <w:r>
        <w:t>"iOS 7.1",</w:t>
      </w:r>
    </w:p>
    <w:p>
      <w:r>
        <w:t>"Chrome &gt; 31",</w:t>
      </w:r>
    </w:p>
    <w:p>
      <w:r>
        <w:t>"ff &gt; 31",</w:t>
      </w:r>
    </w:p>
    <w:p>
      <w:r>
        <w:t>"ie &gt;= 8"</w:t>
      </w:r>
    </w:p>
    <w:p>
      <w:r>
        <w:t>],</w:t>
      </w:r>
    </w:p>
    <w:p>
      <w:r>
        <w:t>})</w:t>
      </w:r>
    </w:p>
    <w:p/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14.</w:t>
      </w:r>
      <w:r>
        <w:rPr>
          <w:rFonts w:ascii="微软雅黑" w:hAnsi="微软雅黑" w:eastAsia="微软雅黑"/>
        </w:rPr>
        <w:tab/>
        <w:t>引入TS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参考 </w:t>
      </w:r>
      <w:r>
        <w:fldChar w:fldCharType="begin"/>
      </w:r>
      <w:r>
        <w:instrText xml:space="preserve"> HYPERLINK "https://www.tslang.cn/docs/handbook/react-&amp;-webpack.html"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https://www.tslang.cn/docs/handbook/react-&amp;-webpack.html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安装：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aco, Courier New, mon" w:hAnsi="Menlo, Monaco, Courier New, mon" w:eastAsia="Menlo, Monaco, Courier New, mon"/>
          <w:color w:val="2F4F4F"/>
          <w:sz w:val="24"/>
          <w:szCs w:val="24"/>
          <w:shd w:val="clear" w:fill="EAEEF3"/>
        </w:rPr>
        <w:t>npm install --save react react-dom @types/react @types/react-dom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aco, Courier New, mon" w:hAnsi="Menlo, Monaco, Courier New, mon" w:eastAsia="Menlo, Monaco, Courier New, mon"/>
          <w:color w:val="2F4F4F"/>
          <w:sz w:val="24"/>
          <w:szCs w:val="24"/>
          <w:shd w:val="clear" w:fill="EAEEF3"/>
        </w:rPr>
        <w:t xml:space="preserve">npm install --save-dev typescript </w:t>
      </w:r>
    </w:p>
    <w:p>
      <w:pPr>
        <w:snapToGrid w:val="0"/>
        <w:jc w:val="left"/>
        <w:rPr>
          <w:rFonts w:ascii="Menlo, Monaco, Courier New, mon" w:hAnsi="Menlo, Monaco, Courier New, mon" w:eastAsia="Menlo, Monaco, Courier New, mon"/>
          <w:color w:val="2F4F4F"/>
          <w:sz w:val="24"/>
          <w:szCs w:val="24"/>
          <w:shd w:val="clear" w:fill="EAEEF3"/>
        </w:rPr>
      </w:pPr>
      <w:r>
        <w:rPr>
          <w:rFonts w:ascii="Menlo, Monaco, Courier New, mon" w:hAnsi="Menlo, Monaco, Courier New, mon" w:eastAsia="Menlo, Monaco, Courier New, mon"/>
          <w:color w:val="A31515"/>
          <w:sz w:val="24"/>
          <w:szCs w:val="24"/>
          <w:shd w:val="clear" w:fill="EAEEF3"/>
        </w:rPr>
        <w:t>awesome-typescript-loader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aco, Courier New, mon" w:hAnsi="Menlo, Monaco, Courier New, mon" w:eastAsia="Menlo, Monaco, Courier New, mon"/>
          <w:color w:val="2F4F4F"/>
          <w:sz w:val="24"/>
          <w:szCs w:val="24"/>
          <w:shd w:val="clear" w:fill="EAEEF3"/>
        </w:rPr>
        <w:t>思路：通过ts自带的tsc方法把tsx文件转化为jsx，然后走之前的逻辑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enlo, Monaco, Courier New, mon" w:hAnsi="Menlo, Monaco, Courier New, mon" w:eastAsia="Menlo, Monaco, Courier New, mon"/>
          <w:color w:val="2F4F4F"/>
          <w:sz w:val="24"/>
          <w:szCs w:val="24"/>
          <w:shd w:val="clear" w:fill="EAEEF3"/>
        </w:rPr>
        <w:t>根目录下新建tsconfig.json文件：</w:t>
      </w:r>
    </w:p>
    <w:p>
      <w:r>
        <w:t>{</w:t>
      </w:r>
    </w:p>
    <w:p>
      <w:r>
        <w:t>"compilerOptions": {</w:t>
      </w:r>
    </w:p>
    <w:p>
      <w:r>
        <w:t>"strictNullChecks": true,</w:t>
      </w:r>
    </w:p>
    <w:p>
      <w:r>
        <w:t>"moduleResolution": "node",</w:t>
      </w:r>
    </w:p>
    <w:p>
      <w:r>
        <w:t>"esModuleInterop": true,</w:t>
      </w:r>
    </w:p>
    <w:p>
      <w:r>
        <w:t>"experimentalDecorators": true,</w:t>
      </w:r>
    </w:p>
    <w:p>
      <w:r>
        <w:t>"jsx": "preserve",</w:t>
      </w:r>
    </w:p>
    <w:p>
      <w:r>
        <w:t>"noUnusedParameters": true,</w:t>
      </w:r>
    </w:p>
    <w:p>
      <w:r>
        <w:t>"noUnusedLocals": true,</w:t>
      </w:r>
    </w:p>
    <w:p>
      <w:r>
        <w:t>"noImplicitAny": true,</w:t>
      </w:r>
    </w:p>
    <w:p>
      <w:r>
        <w:t>"target": "es6",</w:t>
      </w:r>
    </w:p>
    <w:p>
      <w:r>
        <w:t>"lib": ["dom", "es2017"]</w:t>
      </w:r>
    </w:p>
    <w:p>
      <w:r>
        <w:t>},</w:t>
      </w:r>
    </w:p>
    <w:p>
      <w:r>
        <w:t>"exclude": ["node_modules", "lib", "es"]</w:t>
      </w:r>
    </w:p>
    <w:p>
      <w: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package.json：</w:t>
      </w:r>
    </w:p>
    <w:p>
      <w:r>
        <w:t>"tsc":"tsc"</w:t>
      </w:r>
    </w:p>
    <w:p>
      <w:r>
        <w:t>"clean": "rimraf dist lib es src/**/*.jsx",</w:t>
      </w:r>
    </w:p>
    <w:p>
      <w:r>
        <w:t>"build": "npm run clean &amp;&amp;npm run tsc&amp;&amp; npm run build:lib &amp;&amp; npm run build:es&amp;&amp; npm run build:umd &amp;&amp; npm run build:css",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webpack.config.js :</w:t>
      </w:r>
    </w:p>
    <w:p>
      <w:r>
        <w:t>entry: {</w:t>
      </w:r>
    </w:p>
    <w:p>
      <w:r>
        <w:t>[name]: ["./src/components/index.jsx"]</w:t>
      </w:r>
    </w:p>
    <w:p>
      <w:r>
        <w:t>},</w:t>
      </w:r>
    </w:p>
    <w:p>
      <w:r>
        <w:t>resolve: {</w:t>
      </w:r>
    </w:p>
    <w:p>
      <w:r>
        <w:t>enforceExtension: false,  //导入语句去掉文件后缀</w:t>
      </w:r>
    </w:p>
    <w:p>
      <w:r>
        <w:t>extensions: [".js", ".jsx", ".json", ".less", ".css",'.ts','.tsx']</w:t>
      </w:r>
    </w:p>
    <w:p>
      <w:r>
        <w:t>},</w:t>
      </w:r>
    </w:p>
    <w:p/>
    <w:p>
      <w:r>
        <w:t>rules里面加tsx配置</w:t>
      </w:r>
    </w:p>
    <w:p>
      <w:r>
        <w:t>{ test: /\.tsx?$/, loader: "awesome-typescript-loader" },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components：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清空之前的文件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新建index.tsx：</w:t>
      </w:r>
    </w:p>
    <w:p>
      <w:r>
        <w:t>export { default as Hello } from "./hello";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新建hello文件夹   文件夹下新建index.tsx 文件夹下新建style文件夹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index.tsx:</w:t>
      </w:r>
    </w:p>
    <w:p>
      <w:r>
        <w:t>import React from "react";</w:t>
      </w:r>
    </w:p>
    <w:p>
      <w:r>
        <w:t>export interface HelloProps { compiler: string; framework: string; }</w:t>
      </w:r>
    </w:p>
    <w:p/>
    <w:p>
      <w:r>
        <w:t>// 'HelloProps' describes the shape of props.</w:t>
      </w:r>
    </w:p>
    <w:p>
      <w:r>
        <w:t>// State is never set so we use the '{}' type.</w:t>
      </w:r>
    </w:p>
    <w:p>
      <w:r>
        <w:t>export default class Hello extends React.Component&lt;HelloProps, {}&gt; {</w:t>
      </w:r>
    </w:p>
    <w:p>
      <w:r>
        <w:t>render() {</w:t>
      </w:r>
    </w:p>
    <w:p>
      <w:r>
        <w:t>return &lt;h1 className="ty-h1"&gt;Hello from {this.props.compiler} and {this.props.framework}!&lt;/h1&gt;;</w:t>
      </w:r>
    </w:p>
    <w:p>
      <w:r>
        <w:t>}</w:t>
      </w:r>
    </w:p>
    <w:p>
      <w:r>
        <w:t>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style文件夹下新建index.tsx:</w:t>
      </w:r>
    </w:p>
    <w:p>
      <w:r>
        <w:t>import './index.less'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style文件夹下新建index.less:</w:t>
      </w:r>
    </w:p>
    <w:p>
      <w:r>
        <w:t>.ty-h1{colcor:red}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写到这里，项目已经可以通过less配置按需加载了，与之前相同</w:t>
      </w:r>
    </w:p>
    <w:p>
      <w:r>
        <w:t>&lt;Hello compiler="TypeScript" framework="React" /&gt;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如果需要适配css style文件夹下面新建css.js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import './index.less'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为了使TS项目也能使用组件，通过antd和代码提示，需要生成d.ts文件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ts.config文件新增</w:t>
      </w:r>
    </w:p>
    <w:p>
      <w:r>
        <w:t>"declaration": true,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  <w:t>gulpfile.js里面新加一个任务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const DIR = {  //生成绝对路径</w:t>
      </w:r>
    </w:p>
    <w:p>
      <w:r>
        <w:t>less: path.resolve(__dirname, "src/components/**/*.less"),</w:t>
      </w:r>
    </w:p>
    <w:p>
      <w:r>
        <w:t>buildSrc: [</w:t>
      </w:r>
    </w:p>
    <w:p>
      <w:r>
        <w:t>path.resolve(__dirname, "src/components/**/index.less")</w:t>
      </w:r>
    </w:p>
    <w:p>
      <w:r>
        <w:t>],</w:t>
      </w:r>
    </w:p>
    <w:p>
      <w:r>
        <w:t>lib: path.resolve(__dirname, "lib"),</w:t>
      </w:r>
    </w:p>
    <w:p>
      <w:r>
        <w:t>es: path.resolve(__dirname, "es"),</w:t>
      </w:r>
    </w:p>
    <w:p>
      <w:r>
        <w:t>dist: path.resolve(__dirname, "dist"),</w:t>
      </w:r>
    </w:p>
    <w:p>
      <w:r>
        <w:t>dTs:path.resolve(__dirname, "src/components/**/*.d.ts")</w:t>
      </w:r>
    </w:p>
    <w:p>
      <w:r>
        <w:t>};</w:t>
      </w:r>
    </w:p>
    <w:p/>
    <w:p>
      <w:r>
        <w:t>gulp.task("copDts", () =&gt; {</w:t>
      </w:r>
    </w:p>
    <w:p>
      <w:r>
        <w:t>return gulp</w:t>
      </w:r>
    </w:p>
    <w:p>
      <w:r>
        <w:t>.src(DIR.dTs)</w:t>
      </w:r>
    </w:p>
    <w:p>
      <w:r>
        <w:t>.pipe(gulp.dest(DIR.lib))</w:t>
      </w:r>
    </w:p>
    <w:p>
      <w:r>
        <w:t>.pipe(gulp.dest(DIR.es));</w:t>
      </w:r>
    </w:p>
    <w:p>
      <w:r>
        <w:t>});</w:t>
      </w:r>
    </w:p>
    <w:p>
      <w:pPr>
        <w:snapToGrid w:val="0"/>
        <w:jc w:val="left"/>
        <w:rPr>
          <w:rFonts w:ascii="Microsoft YaHei, SF Pro Display" w:hAnsi="Microsoft YaHei, SF Pro Display" w:eastAsia="Microsoft YaHei, SF Pro Display"/>
          <w:color w:val="4D4D4D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15.</w:t>
      </w:r>
      <w:r>
        <w:rPr>
          <w:rFonts w:ascii="微软雅黑" w:hAnsi="微软雅黑" w:eastAsia="微软雅黑"/>
        </w:rPr>
        <w:tab/>
        <w:t>插播nginx小知识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打包好的文件放到nginx安装目录的html下，配置给随意一个端口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就可以用localhost:8089访问</w:t>
      </w:r>
    </w:p>
    <w:p>
      <w:r>
        <w:t>server{</w:t>
      </w:r>
    </w:p>
    <w:p>
      <w:r>
        <w:tab/>
        <w:t/>
      </w:r>
      <w:r>
        <w:tab/>
        <w:t>listen 8089;</w:t>
      </w:r>
    </w:p>
    <w:p>
      <w:r>
        <w:tab/>
        <w:t/>
      </w:r>
      <w:r>
        <w:tab/>
        <w:t>server_name localhost;</w:t>
      </w:r>
    </w:p>
    <w:p>
      <w:r>
        <w:tab/>
        <w:t/>
      </w:r>
      <w:r>
        <w:tab/>
        <w:t>charset utf-8;</w:t>
      </w:r>
    </w:p>
    <w:p>
      <w:r>
        <w:tab/>
        <w:t/>
      </w:r>
      <w:r>
        <w:tab/>
      </w:r>
    </w:p>
    <w:p>
      <w:r>
        <w:tab/>
        <w:t/>
      </w:r>
      <w:r>
        <w:tab/>
        <w:t>location / {</w:t>
      </w:r>
    </w:p>
    <w:p>
      <w:r>
        <w:tab/>
        <w:t/>
      </w:r>
      <w:r>
        <w:tab/>
        <w:t/>
      </w:r>
      <w:r>
        <w:tab/>
        <w:t>root C:/nginx/html/dist;</w:t>
      </w:r>
    </w:p>
    <w:p>
      <w:r>
        <w:tab/>
        <w:t/>
      </w:r>
      <w:r>
        <w:tab/>
        <w:t/>
      </w:r>
      <w:r>
        <w:tab/>
        <w:t>try_files $uri $uri/ /index.html;</w:t>
      </w:r>
    </w:p>
    <w:p>
      <w:r>
        <w:tab/>
        <w:t/>
      </w:r>
      <w:r>
        <w:tab/>
        <w:t/>
      </w:r>
      <w:r>
        <w:tab/>
        <w:t>index index.html;</w:t>
      </w:r>
    </w:p>
    <w:p>
      <w:r>
        <w:t>}</w:t>
      </w:r>
      <w:r>
        <w:tab/>
      </w:r>
    </w:p>
    <w:p>
      <w:r>
        <w:t>}</w:t>
      </w: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16.</w:t>
      </w:r>
      <w:r>
        <w:rPr>
          <w:rFonts w:ascii="微软雅黑" w:hAnsi="微软雅黑" w:eastAsia="微软雅黑"/>
        </w:rPr>
        <w:tab/>
        <w:t>加人utils通用函数支持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src目录下新建utils文件夹 utils目录下新建index.ts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r>
        <w:t>export {isMac, isImsiImei} from "./reg";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utils目录下新建reg文件夹，reg文件夹下面新建index.ts</w:t>
      </w:r>
    </w:p>
    <w:p>
      <w:r>
        <w:t>let isMac = function (str: string) {</w:t>
      </w:r>
    </w:p>
    <w:p>
      <w:r>
        <w:t>let rep = /^([A-Fa-f0-9]{2}){6}$/</w:t>
      </w:r>
    </w:p>
    <w:p>
      <w:r>
        <w:t>return rep.test(str)</w:t>
      </w:r>
    </w:p>
    <w:p>
      <w:r>
        <w:t>}</w:t>
      </w:r>
    </w:p>
    <w:p/>
    <w:p>
      <w:r>
        <w:t>let isImsiImei = function (str: string) {</w:t>
      </w:r>
    </w:p>
    <w:p>
      <w:r>
        <w:t>let rep = /^\d{15}$/</w:t>
      </w:r>
    </w:p>
    <w:p>
      <w:r>
        <w:t>return rep.test(str)</w:t>
      </w:r>
    </w:p>
    <w:p>
      <w:r>
        <w:t>}</w:t>
      </w:r>
    </w:p>
    <w:p/>
    <w:p>
      <w:r>
        <w:t>export {isMac, isImsiImei}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package.json里面新增script项   build:utils</w:t>
      </w:r>
    </w:p>
    <w:p>
      <w:r>
        <w:t>"scripts": {</w:t>
      </w:r>
    </w:p>
    <w:p>
      <w:r>
        <w:t>"storybook": "start-storybook -p 6006",</w:t>
      </w:r>
    </w:p>
    <w:p>
      <w:r>
        <w:t>"build:storybook": "build-storybook -o doc",</w:t>
      </w:r>
    </w:p>
    <w:p>
      <w:r>
        <w:t>"build": "npm run clean &amp;&amp;npm run tsc&amp;&amp; npm run build:lib &amp;&amp; npm run build:es&amp;&amp; npm run build:umd &amp;&amp; npm run build:css &amp;&amp; npm run build:utils &amp;&amp;npm run clean:js",</w:t>
      </w:r>
    </w:p>
    <w:p>
      <w:r>
        <w:t>"clean": "rimraf dist lib es utils &amp;&amp; npm run clean:js",</w:t>
      </w:r>
    </w:p>
    <w:p>
      <w:r>
        <w:t>"clean:js": "rimraf src/**/*.jsx src/**/*.js",</w:t>
      </w:r>
    </w:p>
    <w:p>
      <w:r>
        <w:t>"build:lib": "cross-env OUTPUT_MODULE=commonjs babel src/components -d lib",</w:t>
      </w:r>
    </w:p>
    <w:p>
      <w:r>
        <w:t>"build:utils": "cross-env OUTPUT_MODULE=commonjs babel src/utils -d utils",</w:t>
      </w:r>
    </w:p>
    <w:p>
      <w:r>
        <w:t>"build:umd": "webpack ",</w:t>
      </w:r>
    </w:p>
    <w:p>
      <w:r>
        <w:t>"build:css": "gulp",</w:t>
      </w:r>
    </w:p>
    <w:p>
      <w:r>
        <w:t>"build:es": "babel src/components -d es",</w:t>
      </w:r>
    </w:p>
    <w:p>
      <w:r>
        <w:t>"tsc": "tsc"</w:t>
      </w:r>
    </w:p>
    <w:p>
      <w:r>
        <w:t>},</w:t>
      </w:r>
    </w:p>
    <w:p>
      <w:r>
        <w:t>"files": [</w:t>
      </w:r>
    </w:p>
    <w:p>
      <w:r>
        <w:t>"lib",</w:t>
      </w:r>
    </w:p>
    <w:p>
      <w:r>
        <w:t>"es",</w:t>
      </w:r>
    </w:p>
    <w:p>
      <w:r>
        <w:t>"dist",</w:t>
      </w:r>
    </w:p>
    <w:p>
      <w:r>
        <w:t>"utils"</w:t>
      </w:r>
    </w:p>
    <w:p>
      <w:r>
        <w:t>],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这样就可以导入了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r>
        <w:t>import {isMac,isImsiImei} from 'tyfront/utils'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snapToGrid/>
        <w:spacing w:before="200" w:after="200" w:line="360" w:lineRule="auto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17.组件库打包的一些总结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antd目录：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</w:t>
      </w:r>
      <w:r>
        <w:rPr>
          <w:rFonts w:ascii="微软雅黑" w:hAnsi="微软雅黑" w:eastAsia="微软雅黑"/>
          <w:sz w:val="24"/>
          <w:szCs w:val="24"/>
        </w:rPr>
        <w:tab/>
        <w:t>dist:：umd模块，浏览器使用</w:t>
      </w:r>
    </w:p>
    <w:p>
      <w:pPr>
        <w:numPr>
          <w:ilvl w:val="0"/>
          <w:numId w:val="2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lib：babel转译，不打包</w:t>
      </w:r>
    </w:p>
    <w:p>
      <w:pPr>
        <w:numPr>
          <w:ilvl w:val="0"/>
          <w:numId w:val="2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es：babel转译，保留es module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关于es目录：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不管有没有配置babel-plugin-import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import {Button} from 'antd'走的都是es目录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原因是package.json中的module字段，该字段由rollup最先提出，webpack2开始支持该字段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关于按需加载：</w:t>
      </w:r>
    </w:p>
    <w:p>
      <w:pPr>
        <w:numPr>
          <w:ilvl w:val="0"/>
          <w:numId w:val="3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开发环境下不管是lib还是es，按需加载都需要配置babel-plugin-import</w:t>
      </w:r>
    </w:p>
    <w:p>
      <w:pPr>
        <w:numPr>
          <w:ilvl w:val="0"/>
          <w:numId w:val="3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对于webpack2+，rollup这类打包工具，生产环境会自动根据package.json中配置的module字段和sideEffects进行tree-shaking，配置babel-plugin-import只提供了自动加载样式的功能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babel-plugin-import的作用：</w:t>
      </w:r>
    </w:p>
    <w:p>
      <w:pPr>
        <w:numPr>
          <w:ilvl w:val="0"/>
          <w:numId w:val="4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lib目录开发环境和生产环境的按需加载</w:t>
      </w:r>
    </w:p>
    <w:p>
      <w:pPr>
        <w:numPr>
          <w:ilvl w:val="0"/>
          <w:numId w:val="4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es目录开发环境的按需加载</w:t>
      </w:r>
    </w:p>
    <w:p>
      <w:pPr>
        <w:numPr>
          <w:ilvl w:val="0"/>
          <w:numId w:val="4"/>
        </w:numPr>
        <w:snapToGrid w:val="0"/>
        <w:ind w:hanging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自动加载样式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module字段和tree-shaking解释   https://segmentfault.com/a/1190000014286439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, Liberation Mono, Men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, Courier New, monosp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, SF UI Text, Ari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, 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, DejaVu Sans 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, Monaco, Courier New, 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50917AA"/>
    <w:rsid w:val="083D07F0"/>
    <w:rsid w:val="086306F1"/>
    <w:rsid w:val="101B6BCE"/>
    <w:rsid w:val="105E3B74"/>
    <w:rsid w:val="11C262F4"/>
    <w:rsid w:val="153A7BF2"/>
    <w:rsid w:val="1AE367FA"/>
    <w:rsid w:val="1C2C4424"/>
    <w:rsid w:val="1CD54CE6"/>
    <w:rsid w:val="1DEC38DC"/>
    <w:rsid w:val="1EE7373E"/>
    <w:rsid w:val="30456175"/>
    <w:rsid w:val="36772279"/>
    <w:rsid w:val="3A7D0A48"/>
    <w:rsid w:val="3CF44464"/>
    <w:rsid w:val="3D0C7404"/>
    <w:rsid w:val="434067C1"/>
    <w:rsid w:val="45DE745B"/>
    <w:rsid w:val="47521AC9"/>
    <w:rsid w:val="4D9B44CC"/>
    <w:rsid w:val="568D20C3"/>
    <w:rsid w:val="5C8F6B2F"/>
    <w:rsid w:val="65343002"/>
    <w:rsid w:val="6C5C3272"/>
    <w:rsid w:val="6E8C587A"/>
    <w:rsid w:val="6EAF13B0"/>
    <w:rsid w:val="71061E72"/>
    <w:rsid w:val="74186296"/>
    <w:rsid w:val="78613D2A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22</TotalTime>
  <ScaleCrop>false</ScaleCrop>
  <LinksUpToDate>false</LinksUpToDate>
  <CharactersWithSpaces>123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H_yong_D</cp:lastModifiedBy>
  <dcterms:modified xsi:type="dcterms:W3CDTF">2019-12-24T08:18:28Z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